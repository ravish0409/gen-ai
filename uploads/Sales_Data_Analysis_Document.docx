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Sales Data Analysis with Python and Excel Integration</w:t>
      </w:r>
    </w:p>
    <w:p>
      <w:r>
        <w:t>Prepared by: [Your Name]</w:t>
      </w:r>
    </w:p>
    <w:p>
      <w:r>
        <w:t>Date: August 22, 2024</w:t>
      </w:r>
    </w:p>
    <w:p>
      <w:r>
        <w:br w:type="page"/>
      </w:r>
    </w:p>
    <w:p>
      <w:pPr>
        <w:pStyle w:val="Heading1"/>
      </w:pPr>
      <w:r>
        <w:t>Table of Contents</w:t>
      </w:r>
    </w:p>
    <w:p>
      <w:pPr>
        <w:pStyle w:val="Heading2"/>
      </w:pPr>
      <w:r>
        <w:t>1. Introduction</w:t>
      </w:r>
    </w:p>
    <w:p>
      <w:pPr>
        <w:pStyle w:val="Heading2"/>
      </w:pPr>
      <w:r>
        <w:t>2. Project Requirements</w:t>
      </w:r>
    </w:p>
    <w:p>
      <w:pPr>
        <w:pStyle w:val="Heading2"/>
      </w:pPr>
      <w:r>
        <w:t>3. Methodology</w:t>
      </w:r>
    </w:p>
    <w:p>
      <w:pPr>
        <w:pStyle w:val="Heading2"/>
      </w:pPr>
      <w:r>
        <w:t>4. Step-by-Step Coding Instructions</w:t>
      </w:r>
    </w:p>
    <w:p>
      <w:pPr>
        <w:pStyle w:val="Heading2"/>
      </w:pPr>
      <w:r>
        <w:t>5. Code Implementation</w:t>
      </w:r>
    </w:p>
    <w:p>
      <w:pPr>
        <w:pStyle w:val="Heading2"/>
      </w:pPr>
      <w:r>
        <w:t>6. Conclusion</w:t>
      </w:r>
    </w:p>
    <w:p>
      <w:pPr>
        <w:pStyle w:val="Heading2"/>
      </w:pPr>
      <w:r>
        <w:t>7. References</w:t>
      </w:r>
    </w:p>
    <w:p>
      <w:pPr>
        <w:pStyle w:val="Heading2"/>
      </w:pPr>
      <w:r>
        <w:t>8. Appendix</w:t>
      </w:r>
    </w:p>
    <w:p>
      <w:r>
        <w:br w:type="page"/>
      </w:r>
    </w:p>
    <w:p>
      <w:pPr>
        <w:pStyle w:val="Heading1"/>
      </w:pPr>
      <w:r>
        <w:t>Introduction</w:t>
      </w:r>
    </w:p>
    <w:p>
      <w:r>
        <w:t>This document presents a Proof of Concept (POC) for a Sales Data Analysis application using Python and Excel integration. The objective of this POC is to demonstrate how Python can be utilized to read, process, and visualize sales data stored in a CSV file. This project will cover the entire process from data import to generating visual reports, providing a comprehensive understanding of data analysis in Python.</w:t>
      </w:r>
    </w:p>
    <w:p>
      <w:pPr>
        <w:pStyle w:val="Heading1"/>
      </w:pPr>
      <w:r>
        <w:t>Project Requirements</w:t>
      </w:r>
    </w:p>
    <w:p>
      <w:r>
        <w:t>The following tools and libraries are required to complete this project:</w:t>
      </w:r>
    </w:p>
    <w:p>
      <w:r>
        <w:t>• Python 3.x</w:t>
      </w:r>
    </w:p>
    <w:p>
      <w:r>
        <w:t>• Openpyxl (for Excel file interaction)</w:t>
      </w:r>
    </w:p>
    <w:p>
      <w:r>
        <w:t>• Pandas (for data manipulation)</w:t>
      </w:r>
    </w:p>
    <w:p>
      <w:r>
        <w:t>• Matplotlib/Seaborn (for data visualization)</w:t>
      </w:r>
    </w:p>
    <w:p>
      <w:r>
        <w:t>• Microsoft Excel or compatible spreadsheet software</w:t>
      </w:r>
    </w:p>
    <w:p>
      <w:r>
        <w:t>The dataset used in this POC is a sales data CSV file containing the following columns:</w:t>
      </w:r>
    </w:p>
    <w:p>
      <w:r>
        <w:t>['Region', 'Country', 'Item Type', 'Sales Channel', 'Order Priority', 'Order Date', 'Order ID', 'Ship Date', 'Units Sold', 'Unit Price', 'Unit Cost']</w:t>
      </w:r>
    </w:p>
    <w:p>
      <w:pPr>
        <w:pStyle w:val="Heading1"/>
      </w:pPr>
      <w:r>
        <w:t>Methodology</w:t>
      </w:r>
    </w:p>
    <w:p>
      <w:r>
        <w:t>This section outlines the steps involved in the Sales Data Analysis project:</w:t>
      </w:r>
    </w:p>
    <w:p>
      <w:r>
        <w:t>1. Import necessary libraries.</w:t>
      </w:r>
    </w:p>
    <w:p>
      <w:r>
        <w:t>2. Read the sales data from the CSV file.</w:t>
      </w:r>
    </w:p>
    <w:p>
      <w:r>
        <w:t>3. Perform data cleaning and preprocessing.</w:t>
      </w:r>
    </w:p>
    <w:p>
      <w:r>
        <w:t>4. Format the data for analysis.</w:t>
      </w:r>
    </w:p>
    <w:p>
      <w:r>
        <w:t>5. Analyze the data and generate visualizations.</w:t>
      </w:r>
    </w:p>
    <w:p>
      <w:r>
        <w:t>6. Export the analysis results and generate a report.</w:t>
      </w:r>
    </w:p>
    <w:p>
      <w:pPr>
        <w:pStyle w:val="Heading1"/>
      </w:pPr>
      <w:r>
        <w:t>Step-by-Step Coding Instructions</w:t>
      </w:r>
    </w:p>
    <w:p>
      <w:pPr>
        <w:pStyle w:val="Heading2"/>
      </w:pPr>
      <w:r>
        <w:t>1. Importing Libraries</w:t>
      </w:r>
    </w:p>
    <w:p>
      <w:r>
        <w:t>```python</w:t>
        <w:br/>
        <w:t>import pandas as pd</w:t>
        <w:br/>
        <w:t>import matplotlib.pyplot as plt</w:t>
        <w:br/>
        <w:t>import seaborn as sns</w:t>
        <w:br/>
        <w:t>```</w:t>
        <w:br/>
        <w:t>Explanation: These libraries are necessary for data manipulation, visualization, and analysis.</w:t>
      </w:r>
    </w:p>
    <w:p>
      <w:pPr>
        <w:pStyle w:val="Heading2"/>
      </w:pPr>
      <w:r>
        <w:t>2. Reading the CSV File</w:t>
      </w:r>
    </w:p>
    <w:p>
      <w:r>
        <w:t>```python</w:t>
        <w:br/>
        <w:t># Load the CSV data</w:t>
        <w:br/>
        <w:t>df = pd.read_csv('sales_data.csv')</w:t>
        <w:br/>
        <w:t>print(df.head())</w:t>
        <w:br/>
        <w:t>```</w:t>
        <w:br/>
        <w:t>Explanation: This code loads the sales data from a CSV file and prints the first few rows to understand the data structure.</w:t>
      </w:r>
    </w:p>
    <w:p>
      <w:pPr>
        <w:pStyle w:val="Heading2"/>
      </w:pPr>
      <w:r>
        <w:t>3. Data Cleaning</w:t>
      </w:r>
    </w:p>
    <w:p>
      <w:r>
        <w:t>```python</w:t>
        <w:br/>
        <w:t># Check for missing values</w:t>
        <w:br/>
        <w:t>df.isnull().sum()</w:t>
        <w:br/>
        <w:br/>
        <w:t># Fill or drop missing values as needed</w:t>
        <w:br/>
        <w:t>df = df.dropna()</w:t>
        <w:br/>
        <w:t>```</w:t>
        <w:br/>
        <w:t>Explanation: This code checks for and handles any missing values in the dataset by dropping them.</w:t>
      </w:r>
    </w:p>
    <w:p>
      <w:pPr>
        <w:pStyle w:val="Heading2"/>
      </w:pPr>
      <w:r>
        <w:t>4. Data Formatting and Analysis</w:t>
      </w:r>
    </w:p>
    <w:p>
      <w:r>
        <w:t>```python</w:t>
        <w:br/>
        <w:t># Convert date columns to datetime format</w:t>
        <w:br/>
        <w:t>df['Order Date'] = pd.to_datetime(df['Order Date'])</w:t>
        <w:br/>
        <w:t>df['Ship Date'] = pd.to_datetime(df['Ship Date'])</w:t>
        <w:br/>
        <w:br/>
        <w:t># Calculate Total Revenue</w:t>
        <w:br/>
        <w:t>df['Total Revenue'] = df['Units Sold'] * df['Unit Price']</w:t>
        <w:br/>
        <w:t>```</w:t>
        <w:br/>
        <w:t>Explanation: This code converts the 'Order Date' and 'Ship Date' columns to datetime format and calculates the 'Total Revenue'.</w:t>
      </w:r>
    </w:p>
    <w:p>
      <w:pPr>
        <w:pStyle w:val="Heading2"/>
      </w:pPr>
      <w:r>
        <w:t>5. Visualization</w:t>
      </w:r>
    </w:p>
    <w:p>
      <w:r>
        <w:t>```python</w:t>
        <w:br/>
        <w:t># Example: Sales distribution by region</w:t>
        <w:br/>
        <w:t>sns.barplot(x='Region', y='Total Revenue', data=df)</w:t>
        <w:br/>
        <w:t>plt.show()</w:t>
        <w:br/>
        <w:t>```</w:t>
        <w:br/>
        <w:t>Explanation: This code generates a bar plot showing the distribution of total revenue by region.</w:t>
      </w:r>
    </w:p>
    <w:p>
      <w:pPr>
        <w:pStyle w:val="Heading2"/>
      </w:pPr>
      <w:r>
        <w:t>6. Exporting Results</w:t>
      </w:r>
    </w:p>
    <w:p>
      <w:r>
        <w:t>```python</w:t>
        <w:br/>
        <w:t># Export the cleaned data to a new CSV file</w:t>
        <w:br/>
        <w:t>df.to_csv('cleaned_sales_data.csv', index=False)</w:t>
        <w:br/>
        <w:t>```</w:t>
        <w:br/>
        <w:t>Explanation: This code exports the cleaned and processed data to a new CSV file.</w:t>
      </w:r>
    </w:p>
    <w:p>
      <w:pPr>
        <w:pStyle w:val="Heading1"/>
      </w:pPr>
      <w:r>
        <w:t>Code Implementation</w:t>
      </w:r>
    </w:p>
    <w:p>
      <w:r>
        <w:t>Below is the full Python script used for this project, with comments explaining each step:</w:t>
      </w:r>
    </w:p>
    <w:p>
      <w:r>
        <w:t>```python</w:t>
        <w:br/>
        <w:t>import pandas as pd</w:t>
        <w:br/>
        <w:t>import matplotlib.pyplot as plt</w:t>
        <w:br/>
        <w:t>import seaborn as sns</w:t>
        <w:br/>
        <w:br/>
        <w:t># Load the CSV data</w:t>
        <w:br/>
        <w:t>df = pd.read_csv('sales_data.csv')</w:t>
        <w:br/>
        <w:t>print(df.head())</w:t>
        <w:br/>
        <w:br/>
        <w:t># Check for missing values</w:t>
        <w:br/>
        <w:t>df.isnull().sum()</w:t>
        <w:br/>
        <w:br/>
        <w:t># Fill or drop missing values as needed</w:t>
        <w:br/>
        <w:t>df = df.dropna()</w:t>
        <w:br/>
        <w:br/>
        <w:t># Convert date columns to datetime format</w:t>
        <w:br/>
        <w:t>df['Order Date'] = pd.to_datetime(df['Order Date'])</w:t>
        <w:br/>
        <w:t>df['Ship Date'] = pd.to_datetime(df['Ship Date'])</w:t>
        <w:br/>
        <w:br/>
        <w:t># Calculate Total Revenue</w:t>
        <w:br/>
        <w:t>df['Total Revenue'] = df['Units Sold'] * df['Unit Price']</w:t>
        <w:br/>
        <w:br/>
        <w:t># Example: Sales distribution by region</w:t>
        <w:br/>
        <w:t>sns.barplot(x='Region', y='Total Revenue', data=df)</w:t>
        <w:br/>
        <w:t>plt.show()</w:t>
        <w:br/>
        <w:br/>
        <w:t># Export the cleaned data to a new CSV file</w:t>
        <w:br/>
        <w:t>df.to_csv('cleaned_sales_data.csv', index=False)</w:t>
        <w:br/>
        <w:t>```</w:t>
        <w:br/>
      </w:r>
    </w:p>
    <w:p>
      <w:pPr>
        <w:pStyle w:val="Heading1"/>
      </w:pPr>
      <w:r>
        <w:t>Conclusion</w:t>
      </w:r>
    </w:p>
    <w:p>
      <w:r>
        <w:t>This POC successfully demonstrated the use of Python for analyzing sales data from a CSV file. The steps outlined in this document provide a clear and detailed guide on how to clean, analyze, and visualize data. Future enhancements could include more advanced analysis techniques, such as predictive modeling or the inclusion of additional data sources.</w:t>
      </w:r>
    </w:p>
    <w:p>
      <w:pPr>
        <w:pStyle w:val="Heading1"/>
      </w:pPr>
      <w:r>
        <w:t>References</w:t>
      </w:r>
    </w:p>
    <w:p>
      <w:r>
        <w:t>• Pandas Documentation: https://pandas.pydata.org/pandas-docs/stable/</w:t>
      </w:r>
    </w:p>
    <w:p>
      <w:r>
        <w:t>• Matplotlib Documentation: https://matplotlib.org/stable/index.html</w:t>
      </w:r>
    </w:p>
    <w:p>
      <w:r>
        <w:t>• Seaborn Documentation: https://seaborn.pydata.org/</w:t>
      </w:r>
    </w:p>
    <w:p>
      <w:pPr>
        <w:pStyle w:val="Heading1"/>
      </w:pPr>
      <w:r>
        <w:t>Appendix</w:t>
      </w:r>
    </w:p>
    <w:p>
      <w:r>
        <w:t>Additional code snippets, notes, or raw data can be included here if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